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304288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lege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   </w:t>
        <w:br/>
        <w:t xml:space="preserve">                                 "Application for Vehicle Approval for Campus Parking"</w:t>
        <w:br/>
        <w:br/>
        <w:t xml:space="preserve">                            </w:t>
        <w:br/>
        <w:br/>
        <w:t>Date: 2023-05-28</w:t>
        <w:br/>
        <w:br/>
        <w:t xml:space="preserve">    </w:t>
        <w:br/>
        <w:br/>
        <w:t>Name of the Student: Sanskar Wagavkar</w:t>
        <w:br/>
        <w:br/>
        <w:t xml:space="preserve">Contact no: 2147483647     </w:t>
        <w:br/>
        <w:br/>
        <w:t>Institute Name: MCA,Pune University</w:t>
        <w:br/>
        <w:br/>
        <w:t>Vehicle number: MH12RX7574</w:t>
        <w:tab/>
        <w:t xml:space="preserve">   </w:t>
        <w:br/>
        <w:br/>
        <w:t>License no: 4365879045</w:t>
        <w:br/>
        <w:br/>
        <w:t>Is the vehicle insured? Yes / No</w:t>
        <w:br/>
        <w:br/>
        <w:t xml:space="preserve">    </w:t>
        <w:br/>
        <w:t>P.S.: kindly note parking is at your own risk; management is not liable for any loss/damage/theft.</w:t>
        <w:br/>
        <w:br/>
        <w:br/>
        <w:br/>
        <w:br/>
        <w:tab/>
        <w:tab/>
        <w:tab/>
        <w:t xml:space="preserve"> </w:t>
        <w:br/>
        <w:t>Signature of Staff member</w:t>
        <w:tab/>
        <w:tab/>
        <w:t xml:space="preserve">         Signature of the Head of the Institute</w:t>
        <w:br/>
        <w:br/>
        <w:t xml:space="preserve">   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